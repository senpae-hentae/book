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Kutubxona Boshqaruv Tizimi</w:t>
      </w:r>
    </w:p>
    <w:p>
      <w:pPr>
        <w:jc w:val="center"/>
      </w:pPr>
      <w:r>
        <w:t>Texnik hujjatlar</w:t>
      </w:r>
    </w:p>
    <w:p>
      <w:pPr>
        <w:pStyle w:val="Heading1"/>
      </w:pPr>
      <w:r>
        <w:t>Mundarija:</w:t>
      </w:r>
    </w:p>
    <w:p>
      <w:r>
        <w:t>1. Kirish</w:t>
      </w:r>
    </w:p>
    <w:p>
      <w:r>
        <w:t>2. Tizim tavsifi</w:t>
      </w:r>
    </w:p>
    <w:p>
      <w:r>
        <w:t>3. Texnik xarakteristikalar</w:t>
      </w:r>
    </w:p>
    <w:p>
      <w:r>
        <w:t>4. Tizim arxitekturasi</w:t>
      </w:r>
    </w:p>
    <w:p>
      <w:r>
        <w:t>5. Foydalanuvchi ko'rsatmalari</w:t>
      </w:r>
    </w:p>
    <w:p>
      <w:r>
        <w:t>6. Xavfsizlik</w:t>
      </w:r>
    </w:p>
    <w:p>
      <w:r>
        <w:t>7. Xatoliklarni bartaraf etish</w:t>
      </w:r>
    </w:p>
    <w:p>
      <w:r>
        <w:t>8. Test qilish</w:t>
      </w:r>
    </w:p>
    <w:p>
      <w:r>
        <w:t>9. Texnik qo'llab-quvvatlash</w:t>
      </w:r>
    </w:p>
    <w:p>
      <w:r>
        <w:br w:type="page"/>
      </w:r>
    </w:p>
    <w:p>
      <w:pPr>
        <w:pStyle w:val="Heading1"/>
      </w:pPr>
      <w:r>
        <w:t>1. KIRISH</w:t>
      </w:r>
    </w:p>
    <w:p>
      <w:pPr>
        <w:pStyle w:val="Heading2"/>
      </w:pPr>
      <w:r>
        <w:t>1.1 Hujjat maqsadi</w:t>
      </w:r>
    </w:p>
    <w:p>
      <w:r>
        <w:t>Ushbu texnik hujjat Kutubxona Boshqaruv Tizimining to'liq texnik tavsifini, foydalanish ko'rsatmalarini va texnik xususiyatlarini o'z ichiga oladi.</w:t>
      </w:r>
    </w:p>
    <w:p>
      <w:pPr>
        <w:pStyle w:val="Heading2"/>
      </w:pPr>
      <w:r>
        <w:t>1.2 Qo'llash doirasi</w:t>
      </w:r>
    </w:p>
    <w:p>
      <w:r>
        <w:t>Ushbu hujjat kutubxona xodimlari, tizim administratorlari va dasturchilar uchun mo'ljallangan.</w:t>
      </w:r>
    </w:p>
    <w:p>
      <w:pPr>
        <w:pStyle w:val="Heading2"/>
      </w:pPr>
      <w:r>
        <w:t>1.3 Terminlar va qisqartmalar</w:t>
      </w:r>
    </w:p>
    <w:p>
      <w:pPr>
        <w:pStyle w:val="ListBullet"/>
      </w:pPr>
      <w:r>
        <w:t>JSON - JavaScript Object Notation</w:t>
      </w:r>
    </w:p>
    <w:p>
      <w:pPr>
        <w:pStyle w:val="ListBullet"/>
      </w:pPr>
      <w:r>
        <w:t>CLI - Command Line Interface</w:t>
      </w:r>
    </w:p>
    <w:p>
      <w:pPr>
        <w:pStyle w:val="ListBullet"/>
      </w:pPr>
      <w:r>
        <w:t>ID - Identifikator</w:t>
      </w:r>
    </w:p>
    <w:p>
      <w:pPr>
        <w:pStyle w:val="Heading1"/>
      </w:pPr>
      <w:r>
        <w:t>2. TIZIM TAVSIFI</w:t>
      </w:r>
    </w:p>
    <w:p>
      <w:pPr>
        <w:pStyle w:val="Heading2"/>
      </w:pPr>
      <w:r>
        <w:t>2.1 Umumiy ma'lumot</w:t>
      </w:r>
    </w:p>
    <w:p>
      <w:r>
        <w:t>Kutubxona Boshqaruv Tizimi - bu kutubxona resurslarini boshqarish va hisobga olish uchun mo'ljallangan dasturiy ta'minot. Tizim Python dasturlash tilida yaratilgan bo'lib, ma'lumotlarni JSON formatida saqlaydi.</w:t>
      </w:r>
    </w:p>
    <w:p>
      <w:pPr>
        <w:pStyle w:val="Heading2"/>
      </w:pPr>
      <w:r>
        <w:t>2.2 Asosiy funksiyalar</w:t>
      </w:r>
    </w:p>
    <w:p>
      <w:pPr>
        <w:pStyle w:val="ListBullet"/>
      </w:pPr>
      <w:r>
        <w:t>Yangi kitoblarni ro'yxatga olish</w:t>
      </w:r>
    </w:p>
    <w:p>
      <w:pPr>
        <w:pStyle w:val="ListBullet"/>
      </w:pPr>
      <w:r>
        <w:t>Mavjud kitoblar haqida ma'lumot olish</w:t>
      </w:r>
    </w:p>
    <w:p>
      <w:pPr>
        <w:pStyle w:val="ListBullet"/>
      </w:pPr>
      <w:r>
        <w:t>Kitoblarni ro'yxatdan o'chirish</w:t>
      </w:r>
    </w:p>
    <w:p>
      <w:pPr>
        <w:pStyle w:val="ListBullet"/>
      </w:pPr>
      <w:r>
        <w:t>Kitob sotuvlarini qayd etish</w:t>
      </w:r>
    </w:p>
    <w:p>
      <w:pPr>
        <w:pStyle w:val="ListBullet"/>
      </w:pPr>
      <w:r>
        <w:t>Sotuvlar tarixi bilan ishlash</w:t>
      </w:r>
    </w:p>
    <w:p>
      <w:pPr>
        <w:pStyle w:val="Heading1"/>
      </w:pPr>
      <w:r>
        <w:t>3. TEXNIK XARAKTERISTIKALAR</w:t>
      </w:r>
    </w:p>
    <w:p>
      <w:pPr>
        <w:pStyle w:val="Heading2"/>
      </w:pPr>
      <w:r>
        <w:t>3.1 Dasturiy ta'minot talablari</w:t>
      </w:r>
    </w:p>
    <w:p>
      <w:pPr>
        <w:pStyle w:val="ListBullet"/>
      </w:pPr>
      <w:r>
        <w:t>Operatsion tizim: Windows/Linux/MacOS</w:t>
      </w:r>
    </w:p>
    <w:p>
      <w:pPr>
        <w:pStyle w:val="ListBullet"/>
      </w:pPr>
      <w:r>
        <w:t>Python versiyasi: 3.x yoki yuqori</w:t>
      </w:r>
    </w:p>
    <w:p>
      <w:pPr>
        <w:pStyle w:val="ListBullet"/>
      </w:pPr>
      <w:r>
        <w:t>Qo'shimcha kutubxonalar: json, os</w:t>
      </w:r>
    </w:p>
    <w:p>
      <w:pPr>
        <w:pStyle w:val="Heading1"/>
      </w:pPr>
      <w:r>
        <w:t>4. TIZIM ARXITEKTURASI</w:t>
      </w:r>
    </w:p>
    <w:p>
      <w:pPr>
        <w:pStyle w:val="Heading2"/>
      </w:pPr>
      <w:r>
        <w:t>4.1 Ma'lumotlar bazasi strukturasi</w:t>
      </w:r>
    </w:p>
    <w:p>
      <w:r>
        <w:t>books.json fayl strukturasi:</w:t>
      </w:r>
    </w:p>
    <w:p>
      <w:r>
        <w:rPr>
          <w:rFonts w:ascii="Courier New" w:hAnsi="Courier New"/>
        </w:rPr>
        <w:br/>
        <w:t>{</w:t>
        <w:br/>
        <w:t xml:space="preserve">    "id": Integer,</w:t>
        <w:br/>
        <w:t xml:space="preserve">    "name": String,</w:t>
        <w:br/>
        <w:t xml:space="preserve">    "auther": String,</w:t>
        <w:br/>
        <w:t xml:space="preserve">    "genre": String,</w:t>
        <w:br/>
        <w:t xml:space="preserve">    "price": Float,</w:t>
        <w:br/>
        <w:t xml:space="preserve">    "quantity": Integer</w:t>
        <w:br/>
        <w:t>}</w:t>
        <w:br/>
        <w:t xml:space="preserve">    </w:t>
      </w:r>
    </w:p>
    <w:p>
      <w:pPr>
        <w:pStyle w:val="Heading2"/>
      </w:pPr>
      <w:r>
        <w:t>4.2 Asosiy funksiyalar tavsifi</w:t>
      </w:r>
    </w:p>
    <w:p>
      <w:r>
        <w:rPr>
          <w:b/>
        </w:rPr>
        <w:t>load_data(file)</w:t>
      </w:r>
      <w:r>
        <w:br/>
        <w:t>Vazifasi: JSON fayldan ma'lumotlarni o'qish</w:t>
      </w:r>
    </w:p>
    <w:p>
      <w:r>
        <w:rPr>
          <w:b/>
        </w:rPr>
        <w:t>save_data(file, data)</w:t>
      </w:r>
      <w:r>
        <w:br/>
        <w:t>Vazifasi: Ma'lumotlarni JSON faylga saqlash</w:t>
      </w:r>
    </w:p>
    <w:p>
      <w:r>
        <w:rPr>
          <w:b/>
        </w:rPr>
        <w:t>add_book()</w:t>
      </w:r>
      <w:r>
        <w:br/>
        <w:t>Vazifasi: Yangi kitob qo'shish</w:t>
      </w:r>
    </w:p>
    <w:p>
      <w:r>
        <w:rPr>
          <w:b/>
        </w:rPr>
        <w:t>view_books()</w:t>
      </w:r>
      <w:r>
        <w:br/>
        <w:t>Vazifasi: Barcha kitoblarni ko'rsatish</w:t>
      </w:r>
    </w:p>
    <w:p>
      <w:r>
        <w:rPr>
          <w:b/>
        </w:rPr>
        <w:t>delete_book()</w:t>
      </w:r>
      <w:r>
        <w:br/>
        <w:t>Vazifasi: Kitobni o'chirish</w:t>
      </w:r>
    </w:p>
    <w:p>
      <w:r>
        <w:rPr>
          <w:b/>
        </w:rPr>
        <w:t>sell_book()</w:t>
      </w:r>
      <w:r>
        <w:br/>
        <w:t>Vazifasi: Kitob sotish</w:t>
      </w:r>
    </w:p>
    <w:p>
      <w:r>
        <w:rPr>
          <w:b/>
        </w:rPr>
        <w:t>view_sales()</w:t>
      </w:r>
      <w:r>
        <w:br/>
        <w:t>Vazifasi: Sotuvlar tarixini ko'rsatish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